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Table of Contents</w:t>
      </w:r>
      <w:r>
        <w:br/>
        <w:br/>
      </w:r>
      <w:r>
        <w:rPr>
          <w:b/>
        </w:rPr>
        <w:t xml:space="preserve">3: OSI Model  </w:t>
      </w:r>
      <w:r>
        <w:br/>
      </w:r>
      <w:r>
        <w:rPr>
          <w:b/>
        </w:rPr>
        <w:t>4: TCP</w:t>
      </w:r>
      <w:r>
        <w:br/>
      </w:r>
      <w:r>
        <w:rPr>
          <w:b/>
        </w:rPr>
        <w:t xml:space="preserve">5: IP Datagram  </w:t>
      </w:r>
      <w:r>
        <w:br/>
      </w:r>
      <w:r>
        <w:rPr>
          <w:b/>
        </w:rPr>
        <w:t xml:space="preserve">6: TCP </w:t>
      </w:r>
      <w:r>
        <w:br/>
      </w:r>
      <w:r>
        <w:rPr>
          <w:b/>
        </w:rPr>
        <w:t xml:space="preserve">7: UDP  </w:t>
      </w:r>
      <w:r>
        <w:br/>
      </w:r>
      <w:r>
        <w:rPr>
          <w:b/>
        </w:rPr>
        <w:t>8: ARP</w:t>
      </w:r>
      <w:r>
        <w:br/>
      </w:r>
      <w:r>
        <w:rPr>
          <w:b/>
        </w:rPr>
        <w:t xml:space="preserve">9: HTTP  </w:t>
      </w:r>
      <w:r>
        <w:br/>
      </w:r>
      <w:r>
        <w:rPr>
          <w:b/>
        </w:rPr>
        <w:t>10: HTTPS</w:t>
      </w:r>
      <w:r>
        <w:br/>
      </w:r>
      <w:r>
        <w:rPr>
          <w:b/>
        </w:rPr>
        <w:t xml:space="preserve">11: DNS  </w:t>
      </w:r>
      <w:r>
        <w:br/>
      </w:r>
      <w:r>
        <w:rPr>
          <w:b/>
        </w:rPr>
        <w:t xml:space="preserve">12: FTP </w:t>
      </w:r>
      <w:r>
        <w:br/>
      </w:r>
      <w:r>
        <w:rPr>
          <w:b/>
        </w:rPr>
        <w:t>13: Telnet</w:t>
      </w:r>
      <w:r>
        <w:br/>
      </w:r>
      <w:r>
        <w:rPr>
          <w:b/>
        </w:rPr>
        <w:t>No title found</w:t>
      </w:r>
      <w:r>
        <w:br/>
      </w:r>
      <w:r>
        <w:rPr>
          <w:b/>
        </w:rPr>
        <w:t xml:space="preserve">15: POP </w:t>
      </w:r>
      <w:r>
        <w:br/>
      </w:r>
      <w:r>
        <w:rPr>
          <w:b/>
        </w:rPr>
        <w:t>16: IMAP</w:t>
      </w:r>
      <w:r>
        <w:br/>
      </w:r>
      <w:r>
        <w:rPr>
          <w:b/>
        </w:rPr>
        <w:t xml:space="preserve">17: SQL  </w:t>
      </w:r>
      <w:r>
        <w:br/>
      </w:r>
      <w:r>
        <w:rPr>
          <w:b/>
        </w:rPr>
        <w:t xml:space="preserve">18: DHCP  </w:t>
      </w:r>
      <w:r>
        <w:br/>
      </w:r>
      <w:r>
        <w:rPr>
          <w:b/>
        </w:rPr>
        <w:t xml:space="preserve">19: NAT  </w:t>
      </w:r>
      <w:r>
        <w:br/>
      </w:r>
      <w:r>
        <w:rPr>
          <w:b/>
        </w:rPr>
        <w:t xml:space="preserve">20: Zoning  </w:t>
      </w:r>
      <w:r>
        <w:br/>
      </w:r>
      <w:r>
        <w:rPr>
          <w:b/>
        </w:rPr>
        <w:t xml:space="preserve">21: Network Diagram  </w:t>
      </w:r>
      <w:r>
        <w:br/>
      </w:r>
    </w:p>
    <w:p>
      <w:pPr>
        <w:pStyle w:val="Heading1"/>
      </w:pPr>
      <w:r>
        <w:t xml:space="preserve">3: OSI MODEL  </w:t>
      </w:r>
    </w:p>
    <w:p>
      <w:r>
        <w:t>1. What does OSI stand for, and what is its significance in networking?</w:t>
      </w:r>
    </w:p>
    <w:p>
      <w:r>
        <w:tab/>
        <w:t>look mom I am on tv!</w:t>
        <w:br/>
      </w:r>
    </w:p>
    <w:p>
      <w:r>
        <w:t>2. Describe the seven layers of the OSI model from the bottom layer to the top layer.</w:t>
      </w:r>
    </w:p>
    <w:p>
      <w:r>
        <w:tab/>
        <w:t>awn how cute !</w:t>
        <w:br/>
      </w:r>
    </w:p>
    <w:p>
      <w:r>
        <w:t>3. What is the primary purpose of the Physical Layer in the OSI model, and what types of  devices operate at this layer?</w:t>
      </w:r>
    </w:p>
    <w:p>
      <w:r>
        <w:tab/>
        <w:br/>
      </w:r>
    </w:p>
    <w:p>
      <w:r>
        <w:t>4. Which protocols or technologies are associated with the Data Link Layer of the OSI  model?</w:t>
      </w:r>
    </w:p>
    <w:p>
      <w:r>
        <w:tab/>
        <w:br/>
      </w:r>
    </w:p>
    <w:p>
      <w:r>
        <w:t>5. Explain the role of the Network Layer in the OSI model and list some common protocols  used at this layer.</w:t>
      </w:r>
    </w:p>
    <w:p>
      <w:r>
        <w:tab/>
        <w:br/>
      </w:r>
    </w:p>
    <w:p>
      <w:r>
        <w:t>6. What are the responsibilities of the Transport Layer in the OSI model, and which  protocols operate at this layer?</w:t>
      </w:r>
    </w:p>
    <w:p>
      <w:r>
        <w:tab/>
        <w:br/>
      </w:r>
    </w:p>
    <w:p>
      <w:r>
        <w:t>7. Describe the functions of the Session Layer in the OSI model and provide examples of  session -related services.</w:t>
      </w:r>
    </w:p>
    <w:p>
      <w:r>
        <w:tab/>
        <w:br/>
      </w:r>
    </w:p>
    <w:p>
      <w:r>
        <w:t>8. Which protocols are commonly used at the Presentation Layer of the OSI model, and  what tasks does this layer perform?</w:t>
      </w:r>
    </w:p>
    <w:p>
      <w:r>
        <w:tab/>
        <w:br/>
      </w:r>
    </w:p>
    <w:p>
      <w:r>
        <w:t>9. What is the purpose of the Application Layer in the OSI model, and which application - level protocols operate here?</w:t>
      </w:r>
    </w:p>
    <w:p>
      <w:r>
        <w:tab/>
        <w:br/>
      </w:r>
    </w:p>
    <w:p>
      <w:r>
        <w:t>10. How do the OSI layers interact with each other during data transmission?</w:t>
      </w:r>
    </w:p>
    <w:p>
      <w:r>
        <w:tab/>
        <w:br/>
      </w:r>
    </w:p>
    <w:p>
      <w:r>
        <w:t>11. Provide some protocols/services/devices corresponding to each layer of the OSI model:</w:t>
      </w:r>
    </w:p>
    <w:p>
      <w:r>
        <w:tab/>
        <w:br/>
      </w:r>
    </w:p>
    <w:p>
      <w:r>
        <w:t>12. Provide an example of a device or technology that operates primarily at the Physical  Layer of the OSI model.</w:t>
      </w:r>
    </w:p>
    <w:p>
      <w:r>
        <w:tab/>
        <w:br/>
      </w:r>
    </w:p>
    <w:p>
      <w:r>
        <w:t>13. Which layer of the OSI model is responsible for logical addressing and routing?</w:t>
      </w:r>
    </w:p>
    <w:p>
      <w:r>
        <w:tab/>
        <w:br/>
      </w:r>
    </w:p>
    <w:p>
      <w:r>
        <w:t>14. How does the OSI model facilitate interoperability between different networking devices  and protocols?</w:t>
      </w:r>
    </w:p>
    <w:p>
      <w:r>
        <w:tab/>
        <w:br/>
      </w:r>
    </w:p>
    <w:p>
      <w:r>
        <w:t>15. Explain the concept of encapsulation and how it relates to the OSI model layers.</w:t>
      </w:r>
    </w:p>
    <w:p>
      <w:r>
        <w:tab/>
        <w:br/>
      </w:r>
    </w:p>
    <w:p>
      <w:r>
        <w:t>16. What is the significance of the OSI model in troubleshooting network issues?</w:t>
      </w:r>
    </w:p>
    <w:p>
      <w:r>
        <w:tab/>
        <w:br/>
      </w:r>
    </w:p>
    <w:p>
      <w:r>
        <w:t>17. Describe the differences between the OSI model and the TCP/IP model.</w:t>
      </w:r>
    </w:p>
    <w:p>
      <w:r>
        <w:tab/>
        <w:br/>
      </w:r>
    </w:p>
    <w:p>
      <w:r>
        <w:t>18. How do network devices such as routers and switches operate across multiple layers of  the OSI model?</w:t>
      </w:r>
    </w:p>
    <w:p>
      <w:r>
        <w:tab/>
        <w:br/>
      </w:r>
    </w:p>
    <w:p>
      <w:r>
        <w:t>19. What are some advantages and limitations of the OSI model in modern networking?</w:t>
      </w:r>
    </w:p>
    <w:p>
      <w:r>
        <w:tab/>
        <w:br/>
      </w:r>
    </w:p>
    <w:p>
      <w:r>
        <w:t>20. How can understanding the OSI model help in designing and maintaining network  infrastructures?</w:t>
      </w:r>
    </w:p>
    <w:p>
      <w:r>
        <w:tab/>
        <w:br/>
      </w:r>
    </w:p>
    <w:p>
      <w:r>
        <w:t>21. Explain encapsulation and de -encapsulation in Networking?</w:t>
      </w:r>
    </w:p>
    <w:p>
      <w:r>
        <w:tab/>
        <w:br/>
      </w:r>
    </w:p>
    <w:p>
      <w:pPr>
        <w:pStyle w:val="Heading1"/>
      </w:pPr>
      <w:r>
        <w:t>4: TCP</w:t>
      </w:r>
    </w:p>
    <w:p>
      <w:r>
        <w:t>1. What does TCP/IP stand for, and how does it differ from the OSI model?</w:t>
      </w:r>
    </w:p>
    <w:p>
      <w:r>
        <w:tab/>
        <w:br/>
      </w:r>
    </w:p>
    <w:p>
      <w:r>
        <w:t>2. Describe the four layers of the TCP/IP model and their functions.</w:t>
      </w:r>
    </w:p>
    <w:p>
      <w:r>
        <w:tab/>
        <w:br/>
      </w:r>
    </w:p>
    <w:p>
      <w:r>
        <w:t>3. What is the role of the Network Interface Layer in the TCP/IP model, and which  protocols or technologies operate at this layer?</w:t>
      </w:r>
    </w:p>
    <w:p>
      <w:r>
        <w:tab/>
        <w:br/>
      </w:r>
    </w:p>
    <w:p>
      <w:r>
        <w:t>4. Provide some protocols/services/devices corresponding to each layer of the TCP/IP  model:</w:t>
      </w:r>
    </w:p>
    <w:p>
      <w:r>
        <w:tab/>
        <w:br/>
      </w:r>
    </w:p>
    <w:p>
      <w:r>
        <w:t>5. Provide examples of protocols or technologies used at the Application Layer of the  TCP/IP model.</w:t>
      </w:r>
    </w:p>
    <w:p>
      <w:r>
        <w:tab/>
        <w:br/>
      </w:r>
    </w:p>
    <w:p>
      <w:r>
        <w:t>6. Explain the responsibilities of the Transport Layer in the TCP/IP model and list some  common transport protocols.</w:t>
      </w:r>
    </w:p>
    <w:p>
      <w:r>
        <w:tab/>
        <w:br/>
      </w:r>
    </w:p>
    <w:p>
      <w:r>
        <w:t>7. Describe the functions of the Internet Layer in the TCP/IP model, including routing and  addressing.</w:t>
      </w:r>
    </w:p>
    <w:p>
      <w:r>
        <w:tab/>
        <w:br/>
      </w:r>
    </w:p>
    <w:p>
      <w:r>
        <w:t>8. Which protocols are commonly associated with the Network Access Layer of the TCP/IP  model?</w:t>
      </w:r>
    </w:p>
    <w:p>
      <w:r>
        <w:tab/>
        <w:br/>
      </w:r>
    </w:p>
    <w:p>
      <w:r>
        <w:t>9. How do the layers of the TCP/IP model interact during data transmission?</w:t>
      </w:r>
    </w:p>
    <w:p>
      <w:r>
        <w:tab/>
        <w:br/>
      </w:r>
    </w:p>
    <w:p>
      <w:r>
        <w:t>10. How does the TCP/IP model relate to the OSI model, and what are some similarities and  differences?</w:t>
      </w:r>
    </w:p>
    <w:p>
      <w:r>
        <w:tab/>
        <w:br/>
      </w:r>
    </w:p>
    <w:p>
      <w:r>
        <w:t>11. Which layer of the TCP/IP model is responsible for logical addressing and packet  routing?</w:t>
      </w:r>
    </w:p>
    <w:p>
      <w:r>
        <w:tab/>
        <w:br/>
      </w:r>
    </w:p>
    <w:p>
      <w:r>
        <w:t>12. Provide examples of devices that operate primarily at the Network Access Layer of the  TCP/IP model.</w:t>
      </w:r>
    </w:p>
    <w:p>
      <w:r>
        <w:tab/>
        <w:br/>
      </w:r>
    </w:p>
    <w:p>
      <w:r>
        <w:t>13. What is the significance of the TCP/IP model in modern networking and internet  communication?</w:t>
      </w:r>
    </w:p>
    <w:p>
      <w:r>
        <w:tab/>
        <w:br/>
      </w:r>
    </w:p>
    <w:p>
      <w:r>
        <w:t>14. Explain how the TCP/IP model facilitates communication between devices on different  networks.</w:t>
      </w:r>
    </w:p>
    <w:p>
      <w:r>
        <w:tab/>
        <w:br/>
      </w:r>
    </w:p>
    <w:p>
      <w:r>
        <w:t>15. How do network protocols such as TCP, UDP, IP, and ICMP fit into the TCP/IP model  layers?</w:t>
      </w:r>
    </w:p>
    <w:p>
      <w:r>
        <w:tab/>
        <w:br/>
      </w:r>
    </w:p>
    <w:p>
      <w:r>
        <w:t>16. What are some advantages and limitations of the TCP/IP model compared to the OSI  model?</w:t>
      </w:r>
    </w:p>
    <w:p>
      <w:r>
        <w:tab/>
        <w:br/>
      </w:r>
    </w:p>
    <w:p>
      <w:r>
        <w:t>17. Describe the concept of encapsulation in the context of the TCP/IP model.</w:t>
      </w:r>
    </w:p>
    <w:p>
      <w:r>
        <w:tab/>
        <w:br/>
      </w:r>
    </w:p>
    <w:p>
      <w:r>
        <w:t>18. How can understanding the TCP/IP model help in troubleshooting network issues?</w:t>
      </w:r>
    </w:p>
    <w:p>
      <w:r>
        <w:tab/>
        <w:br/>
      </w:r>
    </w:p>
    <w:p>
      <w:r>
        <w:t>19. What are some key differences between the TCP/IP model and other networking models?</w:t>
      </w:r>
    </w:p>
    <w:p>
      <w:r>
        <w:tab/>
        <w:br/>
      </w:r>
    </w:p>
    <w:p>
      <w:r>
        <w:t>20. How does the TCP/IP model influence the design and implementation of network  architectures?</w:t>
      </w:r>
    </w:p>
    <w:p>
      <w:r>
        <w:tab/>
        <w:br/>
      </w:r>
    </w:p>
    <w:p>
      <w:pPr>
        <w:pStyle w:val="Heading1"/>
      </w:pPr>
      <w:r>
        <w:t xml:space="preserve">5: IP DATAGRAM  </w:t>
      </w:r>
    </w:p>
    <w:p>
      <w:r>
        <w:t>1. What is an IP datagram, and what is its role in the internet protocol suite?</w:t>
      </w:r>
    </w:p>
    <w:p>
      <w:r>
        <w:tab/>
        <w:br/>
      </w:r>
    </w:p>
    <w:p>
      <w:r>
        <w:t>2. Describe the structure of an IPv4 datagram.</w:t>
      </w:r>
    </w:p>
    <w:p>
      <w:r>
        <w:tab/>
        <w:br/>
      </w:r>
    </w:p>
    <w:p>
      <w:r>
        <w:t>3. What are the main fields in an IPv4 header, and what information do they contain?</w:t>
      </w:r>
    </w:p>
    <w:p>
      <w:r>
        <w:tab/>
        <w:br/>
      </w:r>
    </w:p>
    <w:p>
      <w:r>
        <w:t>4. Explain the purpose of the IPv4 version field and the header length field.</w:t>
      </w:r>
    </w:p>
    <w:p>
      <w:r>
        <w:tab/>
        <w:br/>
      </w:r>
    </w:p>
    <w:p>
      <w:r>
        <w:t>5. How does the IPv4 header handle fragmentation and reassembly of datagrams?</w:t>
      </w:r>
    </w:p>
    <w:p>
      <w:r>
        <w:tab/>
        <w:br/>
      </w:r>
    </w:p>
    <w:p>
      <w:r>
        <w:t>6. Describe the TTL (Time to Live) field in an IPv4 datagram and its significance.</w:t>
      </w:r>
    </w:p>
    <w:p>
      <w:r>
        <w:tab/>
        <w:br/>
      </w:r>
    </w:p>
    <w:p>
      <w:r>
        <w:t>7. What is the IPv4 header checksum, and how is it calculated?</w:t>
      </w:r>
    </w:p>
    <w:p>
      <w:r>
        <w:tab/>
        <w:br/>
      </w:r>
    </w:p>
    <w:p>
      <w:r>
        <w:t>8. Explain the role of the IP protocol field in an IPv4 datagram.</w:t>
      </w:r>
    </w:p>
    <w:p>
      <w:r>
        <w:tab/>
        <w:br/>
      </w:r>
    </w:p>
    <w:p>
      <w:r>
        <w:t>9. How does IPv4 handle addressing and routing within a network?</w:t>
      </w:r>
    </w:p>
    <w:p>
      <w:r>
        <w:tab/>
        <w:br/>
      </w:r>
    </w:p>
    <w:p>
      <w:r>
        <w:t>10. Describe the IPv4 options field and its use in special cases.</w:t>
      </w:r>
    </w:p>
    <w:p>
      <w:r>
        <w:tab/>
        <w:br/>
      </w:r>
    </w:p>
    <w:p>
      <w:r>
        <w:t>11. What are some common IPv4 datagram sizes and maximum transmission unit (MTU)  considerations?</w:t>
      </w:r>
    </w:p>
    <w:p>
      <w:r>
        <w:tab/>
        <w:br/>
      </w:r>
    </w:p>
    <w:p>
      <w:r>
        <w:t>12. Explain the significance of the IPv4 source and destination address fields.</w:t>
      </w:r>
    </w:p>
    <w:p>
      <w:r>
        <w:tab/>
        <w:br/>
      </w:r>
    </w:p>
    <w:p>
      <w:r>
        <w:t>13. What is an IP address subnet mask, and how does it relate to IP datagrams?</w:t>
      </w:r>
    </w:p>
    <w:p>
      <w:r>
        <w:tab/>
        <w:br/>
      </w:r>
    </w:p>
    <w:p>
      <w:r>
        <w:t>14. Describe the role of the IPv4 fragmentation offset field in fragmented datagrams.</w:t>
      </w:r>
    </w:p>
    <w:p>
      <w:r>
        <w:tab/>
        <w:br/>
      </w:r>
    </w:p>
    <w:p>
      <w:r>
        <w:t>15. How does IPv4 handle packet forwarding and routing across networks?</w:t>
      </w:r>
    </w:p>
    <w:p>
      <w:r>
        <w:tab/>
        <w:br/>
      </w:r>
    </w:p>
    <w:p>
      <w:r>
        <w:t>16. What are some differences between IPv4 and IPv6 datagrams?</w:t>
      </w:r>
    </w:p>
    <w:p>
      <w:r>
        <w:tab/>
        <w:br/>
      </w:r>
    </w:p>
    <w:p>
      <w:r>
        <w:t>17. Explain the purpose of the IPv6 extension headers in an IPv6 datagram.</w:t>
      </w:r>
    </w:p>
    <w:p>
      <w:r>
        <w:tab/>
        <w:br/>
      </w:r>
    </w:p>
    <w:p>
      <w:r>
        <w:t>18. How does IPv6 address autoconfiguration impact IP datagram transmission?</w:t>
      </w:r>
    </w:p>
    <w:p>
      <w:r>
        <w:tab/>
        <w:br/>
      </w:r>
    </w:p>
    <w:p>
      <w:r>
        <w:t>19. Describe the IPv6 flow label field and its role in quality of service (QoS).</w:t>
      </w:r>
    </w:p>
    <w:p>
      <w:r>
        <w:tab/>
        <w:br/>
      </w:r>
    </w:p>
    <w:p>
      <w:r>
        <w:t>20. What are some best practices for optimizing IP datagram transmission and network  performance?</w:t>
      </w:r>
    </w:p>
    <w:p>
      <w:r>
        <w:tab/>
        <w:br/>
      </w:r>
    </w:p>
    <w:p>
      <w:pPr>
        <w:pStyle w:val="Heading1"/>
      </w:pPr>
      <w:r>
        <w:t xml:space="preserve">6: TCP </w:t>
      </w:r>
    </w:p>
    <w:p>
      <w:r>
        <w:t>1. What does TCP stand for, and what is its primary function?</w:t>
      </w:r>
    </w:p>
    <w:p>
      <w:r>
        <w:tab/>
        <w:br/>
      </w:r>
    </w:p>
    <w:p>
      <w:r>
        <w:t>2. Describe the three -way handshake process in TCP connection establishment.</w:t>
      </w:r>
    </w:p>
    <w:p>
      <w:r>
        <w:tab/>
        <w:br/>
      </w:r>
    </w:p>
    <w:p>
      <w:r>
        <w:t>3. How does TCP ensure reliable data delivery?</w:t>
      </w:r>
    </w:p>
    <w:p>
      <w:r>
        <w:tab/>
        <w:br/>
      </w:r>
    </w:p>
    <w:p>
      <w:r>
        <w:t>4. Explain the concept of flow control in TCP.</w:t>
      </w:r>
    </w:p>
    <w:p>
      <w:r>
        <w:tab/>
        <w:br/>
      </w:r>
    </w:p>
    <w:p>
      <w:r>
        <w:t>5. What is the purpose of the TCP header?</w:t>
      </w:r>
    </w:p>
    <w:p>
      <w:r>
        <w:tab/>
        <w:br/>
      </w:r>
    </w:p>
    <w:p>
      <w:r>
        <w:t>6. How does TCP handle congestion control?</w:t>
      </w:r>
    </w:p>
    <w:p>
      <w:r>
        <w:tab/>
        <w:br/>
      </w:r>
    </w:p>
    <w:p>
      <w:r>
        <w:t>7. Describe the role of sequence numbers in TCP communication.</w:t>
      </w:r>
    </w:p>
    <w:p>
      <w:r>
        <w:tab/>
        <w:br/>
      </w:r>
    </w:p>
    <w:p>
      <w:r>
        <w:t>8. What is a TCP socket, and how is it identified?</w:t>
      </w:r>
    </w:p>
    <w:p>
      <w:r>
        <w:tab/>
        <w:br/>
      </w:r>
    </w:p>
    <w:p>
      <w:r>
        <w:t>9. Explain the difference between TCP and UDP.</w:t>
      </w:r>
    </w:p>
    <w:p>
      <w:r>
        <w:tab/>
        <w:br/>
      </w:r>
    </w:p>
    <w:p>
      <w:r>
        <w:t>10. What are TCP flags, and how are they used in TCP communication?</w:t>
      </w:r>
    </w:p>
    <w:p>
      <w:r>
        <w:tab/>
        <w:br/>
      </w:r>
    </w:p>
    <w:p>
      <w:r>
        <w:t>11. List and describe the TCP flags commonly used in the TCP header.</w:t>
      </w:r>
    </w:p>
    <w:p>
      <w:r>
        <w:tab/>
        <w:br/>
      </w:r>
    </w:p>
    <w:p>
      <w:r>
        <w:t>12. What is the purpose of the SYN flag in TCP?</w:t>
      </w:r>
    </w:p>
    <w:p>
      <w:r>
        <w:tab/>
        <w:br/>
      </w:r>
    </w:p>
    <w:p>
      <w:r>
        <w:t>13. When is the FIN flag used in TCP communication?</w:t>
      </w:r>
    </w:p>
    <w:p>
      <w:r>
        <w:tab/>
        <w:br/>
      </w:r>
    </w:p>
    <w:p>
      <w:r>
        <w:t>14. How does the ACK flag contribute to reliable data transfer in TCP?</w:t>
      </w:r>
    </w:p>
    <w:p>
      <w:r>
        <w:tab/>
        <w:br/>
      </w:r>
    </w:p>
    <w:p>
      <w:r>
        <w:t>15. Describe the purpose of the RST flag in TCP.</w:t>
      </w:r>
    </w:p>
    <w:p>
      <w:r>
        <w:tab/>
        <w:br/>
      </w:r>
    </w:p>
    <w:p>
      <w:r>
        <w:t>16. What is the significance of the PSH flag in TCP segments?</w:t>
      </w:r>
    </w:p>
    <w:p>
      <w:r>
        <w:tab/>
        <w:br/>
      </w:r>
    </w:p>
    <w:p>
      <w:r>
        <w:t>17. Explain the role of the URG flag in TCP.</w:t>
      </w:r>
    </w:p>
    <w:p>
      <w:r>
        <w:tab/>
        <w:br/>
      </w:r>
    </w:p>
    <w:p>
      <w:r>
        <w:t>18. Describe the TCP connection termination process.</w:t>
      </w:r>
    </w:p>
    <w:p>
      <w:r>
        <w:tab/>
        <w:br/>
      </w:r>
    </w:p>
    <w:p>
      <w:r>
        <w:t>19. How does TCP handle out -of-order packets?</w:t>
      </w:r>
    </w:p>
    <w:p>
      <w:r>
        <w:tab/>
        <w:br/>
      </w:r>
    </w:p>
    <w:p>
      <w:r>
        <w:t>20. What are some common TCP port numbers and their associated services?</w:t>
      </w:r>
    </w:p>
    <w:p>
      <w:r>
        <w:tab/>
        <w:br/>
      </w:r>
    </w:p>
    <w:p>
      <w:pPr>
        <w:pStyle w:val="Heading1"/>
      </w:pPr>
      <w:r>
        <w:t xml:space="preserve">7: UDP  </w:t>
      </w:r>
    </w:p>
    <w:p>
      <w:r>
        <w:t>1. What does UDP stand for, and what is its primary purpose?</w:t>
      </w:r>
    </w:p>
    <w:p>
      <w:r>
        <w:tab/>
        <w:br/>
      </w:r>
    </w:p>
    <w:p>
      <w:r>
        <w:t>2. Explain the key differences between UDP and TCP.</w:t>
      </w:r>
    </w:p>
    <w:p>
      <w:r>
        <w:tab/>
        <w:br/>
      </w:r>
    </w:p>
    <w:p>
      <w:r>
        <w:t>3. Describe the UDP header structure and its fields.</w:t>
      </w:r>
    </w:p>
    <w:p>
      <w:r>
        <w:tab/>
        <w:br/>
      </w:r>
    </w:p>
    <w:p>
      <w:r>
        <w:t>4. How does UDP handle data delivery compared to TCP?</w:t>
      </w:r>
    </w:p>
    <w:p>
      <w:r>
        <w:tab/>
        <w:br/>
      </w:r>
    </w:p>
    <w:p>
      <w:r>
        <w:t>5. What is the advantage of using UDP for real -time applications?</w:t>
      </w:r>
    </w:p>
    <w:p>
      <w:r>
        <w:tab/>
        <w:br/>
      </w:r>
    </w:p>
    <w:p>
      <w:r>
        <w:t>6. Explain the concept of connectionless communication in UDP.</w:t>
      </w:r>
    </w:p>
    <w:p>
      <w:r>
        <w:tab/>
        <w:br/>
      </w:r>
    </w:p>
    <w:p>
      <w:r>
        <w:t>7. How does UDP handle packet sequencing and reordering?</w:t>
      </w:r>
    </w:p>
    <w:p>
      <w:r>
        <w:tab/>
        <w:br/>
      </w:r>
    </w:p>
    <w:p>
      <w:r>
        <w:t>8. Describe the role of checksums in UDP packets.</w:t>
      </w:r>
    </w:p>
    <w:p>
      <w:r>
        <w:tab/>
        <w:br/>
      </w:r>
    </w:p>
    <w:p>
      <w:r>
        <w:t>9. What are some common applications or protocols that use UDP?</w:t>
      </w:r>
    </w:p>
    <w:p>
      <w:r>
        <w:tab/>
        <w:br/>
      </w:r>
    </w:p>
    <w:p>
      <w:r>
        <w:t>10. How does UDP handle congestion control?</w:t>
      </w:r>
    </w:p>
    <w:p>
      <w:r>
        <w:tab/>
        <w:br/>
      </w:r>
    </w:p>
    <w:p>
      <w:r>
        <w:t>11. What is the maximum size of a UDP datagram?</w:t>
      </w:r>
    </w:p>
    <w:p>
      <w:r>
        <w:tab/>
        <w:br/>
      </w:r>
    </w:p>
    <w:p>
      <w:r>
        <w:t>12. Explain the significance of ports in UDP communication.</w:t>
      </w:r>
    </w:p>
    <w:p>
      <w:r>
        <w:tab/>
        <w:br/>
      </w:r>
    </w:p>
    <w:p>
      <w:r>
        <w:t>13. Describe how UDP handles unreliable data transmission.</w:t>
      </w:r>
    </w:p>
    <w:p>
      <w:r>
        <w:tab/>
        <w:br/>
      </w:r>
    </w:p>
    <w:p>
      <w:r>
        <w:t>14. What is a UDP socket, and how is it identified?</w:t>
      </w:r>
    </w:p>
    <w:p>
      <w:r>
        <w:tab/>
        <w:br/>
      </w:r>
    </w:p>
    <w:p>
      <w:r>
        <w:t>15. How does UDP ensure message integrity?</w:t>
      </w:r>
    </w:p>
    <w:p>
      <w:r>
        <w:tab/>
        <w:br/>
      </w:r>
    </w:p>
    <w:p>
      <w:r>
        <w:t>16. Compare and contrast UDP and TCP in terms of overhead.</w:t>
      </w:r>
    </w:p>
    <w:p>
      <w:r>
        <w:tab/>
        <w:br/>
      </w:r>
    </w:p>
    <w:p>
      <w:r>
        <w:t>17. What is the purpose of the UDP length field in the header?</w:t>
      </w:r>
    </w:p>
    <w:p>
      <w:r>
        <w:tab/>
        <w:br/>
      </w:r>
    </w:p>
    <w:p>
      <w:r>
        <w:t>18. Describe scenarios where UDP is preferred over TCP.</w:t>
      </w:r>
    </w:p>
    <w:p>
      <w:r>
        <w:tab/>
        <w:br/>
      </w:r>
    </w:p>
    <w:p>
      <w:r>
        <w:t>19. How does UDP handle lost packets?</w:t>
      </w:r>
    </w:p>
    <w:p>
      <w:r>
        <w:tab/>
        <w:br/>
      </w:r>
    </w:p>
    <w:p>
      <w:r>
        <w:t>20. What are some potential drawbacks or limitations of using UDP?</w:t>
      </w:r>
    </w:p>
    <w:p>
      <w:r>
        <w:tab/>
        <w:br/>
      </w:r>
    </w:p>
    <w:p>
      <w:pPr>
        <w:pStyle w:val="Heading1"/>
      </w:pPr>
      <w:r>
        <w:t>8: ARP</w:t>
      </w:r>
    </w:p>
    <w:p>
      <w:r>
        <w:t>1. What is ARP, and what is its primary purpose in computer networking?</w:t>
      </w:r>
    </w:p>
    <w:p>
      <w:r>
        <w:tab/>
        <w:br/>
      </w:r>
    </w:p>
    <w:p>
      <w:r>
        <w:t>2. Describe the ARP process in detail, including the ARP request and ARP reply.</w:t>
      </w:r>
    </w:p>
    <w:p>
      <w:r>
        <w:tab/>
        <w:br/>
      </w:r>
    </w:p>
    <w:p>
      <w:r>
        <w:t>3. How does ARP resolve IP addresses to MAC addresses in a local network?</w:t>
      </w:r>
    </w:p>
    <w:p>
      <w:r>
        <w:tab/>
        <w:br/>
      </w:r>
    </w:p>
    <w:p>
      <w:r>
        <w:t>4. Explain the significance of ARP cache or ARP table in network devices.</w:t>
      </w:r>
    </w:p>
    <w:p>
      <w:r>
        <w:tab/>
        <w:br/>
      </w:r>
    </w:p>
    <w:p>
      <w:r>
        <w:t>5. What happens if an ARP request is broadcasted but no reply is received?</w:t>
      </w:r>
    </w:p>
    <w:p>
      <w:r>
        <w:tab/>
        <w:br/>
      </w:r>
    </w:p>
    <w:p>
      <w:r>
        <w:t>6. What are Gratuitous ARP packets, and when are they used?</w:t>
      </w:r>
    </w:p>
    <w:p>
      <w:r>
        <w:tab/>
        <w:br/>
      </w:r>
    </w:p>
    <w:p>
      <w:r>
        <w:t>7. Describe ARP spoofing and its potential security implications.</w:t>
      </w:r>
    </w:p>
    <w:p>
      <w:r>
        <w:tab/>
        <w:br/>
      </w:r>
    </w:p>
    <w:p>
      <w:r>
        <w:t>8. How does ARP handle conflicts or duplicate IP addresses?</w:t>
      </w:r>
    </w:p>
    <w:p>
      <w:r>
        <w:tab/>
        <w:br/>
      </w:r>
    </w:p>
    <w:p>
      <w:r>
        <w:t>9. What is the ARP timeout period, and how does it impact network performance?</w:t>
      </w:r>
    </w:p>
    <w:p>
      <w:r>
        <w:tab/>
        <w:br/>
      </w:r>
    </w:p>
    <w:p>
      <w:r>
        <w:t>10. Explain the concept of ARP proxy and its use cases.</w:t>
      </w:r>
    </w:p>
    <w:p>
      <w:r>
        <w:tab/>
        <w:br/>
      </w:r>
    </w:p>
    <w:p>
      <w:r>
        <w:t>11. What is RARP, and how does it differ from ARP?</w:t>
      </w:r>
    </w:p>
    <w:p>
      <w:r>
        <w:tab/>
        <w:br/>
      </w:r>
    </w:p>
    <w:p>
      <w:r>
        <w:t>12. Describe the RARP process for mapping MAC addresses to IP addresses.</w:t>
      </w:r>
    </w:p>
    <w:p>
      <w:r>
        <w:tab/>
        <w:br/>
      </w:r>
    </w:p>
    <w:p>
      <w:r>
        <w:t>13. What are some scenarios where RARP is used in networking?</w:t>
      </w:r>
    </w:p>
    <w:p>
      <w:r>
        <w:tab/>
        <w:br/>
      </w:r>
    </w:p>
    <w:p>
      <w:r>
        <w:t>14. Explain the role of a RARP server in a network environment.</w:t>
      </w:r>
    </w:p>
    <w:p>
      <w:r>
        <w:tab/>
        <w:br/>
      </w:r>
    </w:p>
    <w:p>
      <w:r>
        <w:t>15. How does RARP handle dynamic IP address allocation?</w:t>
      </w:r>
    </w:p>
    <w:p>
      <w:r>
        <w:tab/>
        <w:br/>
      </w:r>
    </w:p>
    <w:p>
      <w:r>
        <w:t>16. Compare and contrast ARP and RARP in terms of their functionality.</w:t>
      </w:r>
    </w:p>
    <w:p>
      <w:r>
        <w:tab/>
        <w:br/>
      </w:r>
    </w:p>
    <w:p>
      <w:r>
        <w:t>17. What are some limitations or drawbacks of using RARP?</w:t>
      </w:r>
    </w:p>
    <w:p>
      <w:r>
        <w:tab/>
        <w:br/>
      </w:r>
    </w:p>
    <w:p>
      <w:r>
        <w:t>18. Describe the relationship between ARP and ICMP (Internet Control Message Protocol).</w:t>
      </w:r>
    </w:p>
    <w:p>
      <w:r>
        <w:tab/>
        <w:br/>
      </w:r>
    </w:p>
    <w:p>
      <w:r>
        <w:t>19. How does ARP contribute to the efficiency of data transmission in local networks?</w:t>
      </w:r>
    </w:p>
    <w:p>
      <w:r>
        <w:tab/>
        <w:br/>
      </w:r>
    </w:p>
    <w:p>
      <w:r>
        <w:t>20. What are some best practices for managing ARP and RARP protocols in a network  infrastructure?</w:t>
      </w:r>
    </w:p>
    <w:p>
      <w:r>
        <w:tab/>
        <w:br/>
      </w:r>
    </w:p>
    <w:p>
      <w:pPr>
        <w:pStyle w:val="Heading1"/>
      </w:pPr>
      <w:r>
        <w:t xml:space="preserve">9: HTTP  </w:t>
      </w:r>
    </w:p>
    <w:p>
      <w:r>
        <w:t>1. What is HTTP, and what is its primary purpose in web communication?</w:t>
      </w:r>
    </w:p>
    <w:p>
      <w:r>
        <w:tab/>
        <w:br/>
      </w:r>
    </w:p>
    <w:p>
      <w:r>
        <w:t>2. Describe the structure of an HTTP request and an HTTP response.</w:t>
      </w:r>
    </w:p>
    <w:p>
      <w:r>
        <w:tab/>
        <w:br/>
      </w:r>
    </w:p>
    <w:p>
      <w:r>
        <w:t>3. What are the main HTTP methods (verbs), and what are their purposes?</w:t>
      </w:r>
    </w:p>
    <w:p>
      <w:r>
        <w:tab/>
        <w:br/>
      </w:r>
    </w:p>
    <w:p>
      <w:r>
        <w:t>4. Explain the difference between GET and POST HTTP methods.</w:t>
      </w:r>
    </w:p>
    <w:p>
      <w:r>
        <w:tab/>
        <w:br/>
      </w:r>
    </w:p>
    <w:p>
      <w:r>
        <w:t>5. How does HTTP handle statelessness in web communication?</w:t>
      </w:r>
    </w:p>
    <w:p>
      <w:r>
        <w:tab/>
        <w:br/>
      </w:r>
    </w:p>
    <w:p>
      <w:r>
        <w:t>6. Describe the significance of HTTP headers in requests and responses.</w:t>
      </w:r>
    </w:p>
    <w:p>
      <w:r>
        <w:tab/>
        <w:br/>
      </w:r>
    </w:p>
    <w:p>
      <w:r>
        <w:t>7. What is the role of the URL (Uniform Resource Locator) in HTTP?</w:t>
      </w:r>
    </w:p>
    <w:p>
      <w:r>
        <w:tab/>
        <w:br/>
      </w:r>
    </w:p>
    <w:p>
      <w:r>
        <w:t>8. Explain the purpose of status codes in HTTP responses (e.g., 200, 404, 500).</w:t>
      </w:r>
    </w:p>
    <w:p>
      <w:r>
        <w:tab/>
        <w:br/>
      </w:r>
    </w:p>
    <w:p>
      <w:r>
        <w:t>9. What are HTTP cookies, and how are they used for session management?</w:t>
      </w:r>
    </w:p>
    <w:p>
      <w:r>
        <w:tab/>
        <w:br/>
      </w:r>
    </w:p>
    <w:p>
      <w:r>
        <w:t>10. Describe the concept of caching in HTTP and its benefits.</w:t>
      </w:r>
    </w:p>
    <w:p>
      <w:r>
        <w:tab/>
        <w:br/>
      </w:r>
    </w:p>
    <w:p>
      <w:r>
        <w:t>11. How does HTTP handle redirection (status code 3xx)?</w:t>
      </w:r>
    </w:p>
    <w:p>
      <w:r>
        <w:tab/>
        <w:br/>
      </w:r>
    </w:p>
    <w:p>
      <w:r>
        <w:t>12. Explain the role of content negotiation in HTTP requests.</w:t>
      </w:r>
    </w:p>
    <w:p>
      <w:r>
        <w:tab/>
        <w:br/>
      </w:r>
    </w:p>
    <w:p>
      <w:r>
        <w:t>13. What is the difference between HTTP and HTTPS?</w:t>
      </w:r>
    </w:p>
    <w:p>
      <w:r>
        <w:tab/>
        <w:br/>
      </w:r>
    </w:p>
    <w:p>
      <w:r>
        <w:t>14. Describe the HTTP/</w:t>
      </w:r>
    </w:p>
    <w:p>
      <w:r>
        <w:tab/>
        <w:br/>
      </w:r>
    </w:p>
    <w:p>
      <w:r>
        <w:t>15. 1 and HTTP/2 protocols and their key differences.</w:t>
      </w:r>
    </w:p>
    <w:p>
      <w:r>
        <w:tab/>
        <w:br/>
      </w:r>
    </w:p>
    <w:p>
      <w:r>
        <w:t>16. How does HTTP handle authentication and authorization?</w:t>
      </w:r>
    </w:p>
    <w:p>
      <w:r>
        <w:tab/>
        <w:br/>
      </w:r>
    </w:p>
    <w:p>
      <w:r>
        <w:t>17. What are some common security vulnerabilities in HTTP -based applications?</w:t>
      </w:r>
    </w:p>
    <w:p>
      <w:r>
        <w:tab/>
        <w:br/>
      </w:r>
    </w:p>
    <w:p>
      <w:r>
        <w:t>18. Explain the purpose of Cross -Origin Resource Sharing (CORS) in HTTP.</w:t>
      </w:r>
    </w:p>
    <w:p>
      <w:r>
        <w:tab/>
        <w:br/>
      </w:r>
    </w:p>
    <w:p>
      <w:r>
        <w:t>19. Describe the role of proxies in HTTP communication.</w:t>
      </w:r>
    </w:p>
    <w:p>
      <w:r>
        <w:tab/>
        <w:br/>
      </w:r>
    </w:p>
    <w:p>
      <w:r>
        <w:t>20. How does HTTP handle file uploads (multipart/form -data)?</w:t>
      </w:r>
    </w:p>
    <w:p>
      <w:r>
        <w:tab/>
        <w:br/>
      </w:r>
    </w:p>
    <w:p>
      <w:r>
        <w:t>21. What are some best practices for optimizing HTTP performance in web applications?</w:t>
      </w:r>
    </w:p>
    <w:p>
      <w:r>
        <w:tab/>
        <w:br/>
      </w:r>
    </w:p>
    <w:p>
      <w:pPr>
        <w:pStyle w:val="Heading1"/>
      </w:pPr>
      <w:r>
        <w:t>10: HTTPS</w:t>
      </w:r>
    </w:p>
    <w:p>
      <w:r>
        <w:t>1. What does HTTPS stand for, and what is its primary purpose?</w:t>
      </w:r>
    </w:p>
    <w:p>
      <w:r>
        <w:tab/>
        <w:br/>
      </w:r>
    </w:p>
    <w:p>
      <w:r>
        <w:t>2. Explain the difference between HTTP and HTTPS in terms of security.</w:t>
      </w:r>
    </w:p>
    <w:p>
      <w:r>
        <w:tab/>
        <w:br/>
      </w:r>
    </w:p>
    <w:p>
      <w:r>
        <w:t>3. How does HTTPS ensure secure communication over the internet?</w:t>
      </w:r>
    </w:p>
    <w:p>
      <w:r>
        <w:tab/>
        <w:br/>
      </w:r>
    </w:p>
    <w:p>
      <w:r>
        <w:t>4. Describe the role of SSL/TLS in establishing HTTPS connections.</w:t>
      </w:r>
    </w:p>
    <w:p>
      <w:r>
        <w:tab/>
        <w:br/>
      </w:r>
    </w:p>
    <w:p>
      <w:r>
        <w:t>5. What is a digital certificate, and how is it used in HTTPS?</w:t>
      </w:r>
    </w:p>
    <w:p>
      <w:r>
        <w:tab/>
        <w:br/>
      </w:r>
    </w:p>
    <w:p>
      <w:r>
        <w:t>6. Explain the process of SSL/TLS handshake in establishing a secure connection.</w:t>
      </w:r>
    </w:p>
    <w:p>
      <w:r>
        <w:tab/>
        <w:br/>
      </w:r>
    </w:p>
    <w:p>
      <w:r>
        <w:t>7. What are the key components of an HTTPS URL?</w:t>
      </w:r>
    </w:p>
    <w:p>
      <w:r>
        <w:tab/>
        <w:br/>
      </w:r>
    </w:p>
    <w:p>
      <w:r>
        <w:t>8. Describe the types of SSL/TLS certificates used in HTTPS connections.</w:t>
      </w:r>
    </w:p>
    <w:p>
      <w:r>
        <w:tab/>
        <w:br/>
      </w:r>
    </w:p>
    <w:p>
      <w:r>
        <w:t>9. How does HTTPS handle encryption and decryption of data transmitted over the  network?</w:t>
      </w:r>
    </w:p>
    <w:p>
      <w:r>
        <w:tab/>
        <w:br/>
      </w:r>
    </w:p>
    <w:p>
      <w:r>
        <w:t>10. What is a Certificate Authority (CA), and what is its role in HTTPS security?</w:t>
      </w:r>
    </w:p>
    <w:p>
      <w:r>
        <w:tab/>
        <w:br/>
      </w:r>
    </w:p>
    <w:p>
      <w:r>
        <w:t>11. Explain the concept of public key infrastructure (PKI) in HTTPS.</w:t>
      </w:r>
    </w:p>
    <w:p>
      <w:r>
        <w:tab/>
        <w:br/>
      </w:r>
    </w:p>
    <w:p>
      <w:r>
        <w:t>12. How does HTTPS handle authentication of servers and clients?</w:t>
      </w:r>
    </w:p>
    <w:p>
      <w:r>
        <w:tab/>
        <w:br/>
      </w:r>
    </w:p>
    <w:p>
      <w:r>
        <w:t>13. What are some common vulnerabilities or attacks that HTTPS helps protect against?</w:t>
      </w:r>
    </w:p>
    <w:p>
      <w:r>
        <w:tab/>
        <w:br/>
      </w:r>
    </w:p>
    <w:p>
      <w:r>
        <w:t>14. Describe the impact of HTTPS on website SEO and user trust.</w:t>
      </w:r>
    </w:p>
    <w:p>
      <w:r>
        <w:tab/>
        <w:br/>
      </w:r>
    </w:p>
    <w:p>
      <w:r>
        <w:t>15. How does HTTPS handle session management and cookies?</w:t>
      </w:r>
    </w:p>
    <w:p>
      <w:r>
        <w:tab/>
        <w:br/>
      </w:r>
    </w:p>
    <w:p>
      <w:r>
        <w:t>16. What are some best practices for implementing HTTPS on a website or web application?</w:t>
      </w:r>
    </w:p>
    <w:p>
      <w:r>
        <w:tab/>
        <w:br/>
      </w:r>
    </w:p>
    <w:p>
      <w:r>
        <w:t>17. Explain the importance of regular SSL/TLS certificate renewal in HTTPS security.</w:t>
      </w:r>
    </w:p>
    <w:p>
      <w:r>
        <w:tab/>
        <w:br/>
      </w:r>
    </w:p>
    <w:p>
      <w:r>
        <w:t>18. How does HTTPS impact the performance of web applications compared to HTTP?</w:t>
      </w:r>
    </w:p>
    <w:p>
      <w:r>
        <w:tab/>
        <w:br/>
      </w:r>
    </w:p>
    <w:p>
      <w:r>
        <w:t>19. Describe the role of HTTPS in complying with data protection regulations (e.g., GDPR).</w:t>
      </w:r>
    </w:p>
    <w:p>
      <w:r>
        <w:tab/>
        <w:br/>
      </w:r>
    </w:p>
    <w:p>
      <w:r>
        <w:t>20. What are some tools or methods to test and validate the security of an HTTPS  implementation?</w:t>
      </w:r>
    </w:p>
    <w:p>
      <w:r>
        <w:tab/>
        <w:br/>
      </w:r>
    </w:p>
    <w:p>
      <w:pPr>
        <w:pStyle w:val="Heading1"/>
      </w:pPr>
      <w:r>
        <w:t xml:space="preserve">11: DNS  </w:t>
      </w:r>
    </w:p>
    <w:p>
      <w:r>
        <w:t>1. What is DNS, and what is its primary purpose in computer networking?</w:t>
      </w:r>
    </w:p>
    <w:p>
      <w:r>
        <w:tab/>
        <w:br/>
      </w:r>
    </w:p>
    <w:p>
      <w:r>
        <w:t>2. Describe the structure of a domain name (e.g., example.com) and its components.</w:t>
      </w:r>
    </w:p>
    <w:p>
      <w:r>
        <w:tab/>
        <w:br/>
      </w:r>
    </w:p>
    <w:p>
      <w:r>
        <w:t>3. How does DNS resolve domain names to IP addresses?</w:t>
      </w:r>
    </w:p>
    <w:p>
      <w:r>
        <w:tab/>
        <w:br/>
      </w:r>
    </w:p>
    <w:p>
      <w:r>
        <w:t>4. Explain the difference between a DNS resolver and a DNS server.</w:t>
      </w:r>
    </w:p>
    <w:p>
      <w:r>
        <w:tab/>
        <w:br/>
      </w:r>
    </w:p>
    <w:p>
      <w:r>
        <w:t>5. What are the main types of DNS records, and what are their purposes?</w:t>
      </w:r>
    </w:p>
    <w:p>
      <w:r>
        <w:tab/>
        <w:br/>
      </w:r>
    </w:p>
    <w:p>
      <w:r>
        <w:t>6. Describe the process of recursive DNS resolution.</w:t>
      </w:r>
    </w:p>
    <w:p>
      <w:r>
        <w:tab/>
        <w:br/>
      </w:r>
    </w:p>
    <w:p>
      <w:r>
        <w:t>7. What is a DNS cache, and how does it improve DNS performance?</w:t>
      </w:r>
    </w:p>
    <w:p>
      <w:r>
        <w:tab/>
        <w:br/>
      </w:r>
    </w:p>
    <w:p>
      <w:r>
        <w:t>8. Explain the role of authoritative DNS servers in the DNS hierarchy.</w:t>
      </w:r>
    </w:p>
    <w:p>
      <w:r>
        <w:tab/>
        <w:br/>
      </w:r>
    </w:p>
    <w:p>
      <w:r>
        <w:t>9. What are the root DNS servers, and how are they related to DNS resolution?</w:t>
      </w:r>
    </w:p>
    <w:p>
      <w:r>
        <w:tab/>
        <w:br/>
      </w:r>
    </w:p>
    <w:p>
      <w:r>
        <w:t>10. Describe the DNS zone file and its contents.</w:t>
      </w:r>
    </w:p>
    <w:p>
      <w:r>
        <w:tab/>
        <w:br/>
      </w:r>
    </w:p>
    <w:p>
      <w:r>
        <w:t>11. How does DNS handle DNSSEC (Domain Name System Security Extensions)?</w:t>
      </w:r>
    </w:p>
    <w:p>
      <w:r>
        <w:tab/>
        <w:br/>
      </w:r>
    </w:p>
    <w:p>
      <w:r>
        <w:t>12. Explain the concept of DNS propagation and its impact on DNS changes.</w:t>
      </w:r>
    </w:p>
    <w:p>
      <w:r>
        <w:tab/>
        <w:br/>
      </w:r>
    </w:p>
    <w:p>
      <w:r>
        <w:t>13. What are forward DNS lookups and reverse DNS lookups?</w:t>
      </w:r>
    </w:p>
    <w:p>
      <w:r>
        <w:tab/>
        <w:br/>
      </w:r>
    </w:p>
    <w:p>
      <w:r>
        <w:t>14. Describe the role of DNS resolvers provided by ISPs (Internet Service Providers).</w:t>
      </w:r>
    </w:p>
    <w:p>
      <w:r>
        <w:tab/>
        <w:br/>
      </w:r>
    </w:p>
    <w:p>
      <w:r>
        <w:t>15. How does DNS handle load balancing and failover for web services?</w:t>
      </w:r>
    </w:p>
    <w:p>
      <w:r>
        <w:tab/>
        <w:br/>
      </w:r>
    </w:p>
    <w:p>
      <w:r>
        <w:t>16. What are some common DNS -related security threats, and how can they be mitigated?</w:t>
      </w:r>
    </w:p>
    <w:p>
      <w:r>
        <w:tab/>
        <w:br/>
      </w:r>
    </w:p>
    <w:p>
      <w:r>
        <w:t>17. Explain the difference between authoritative DNS servers and recursive DNS servers.</w:t>
      </w:r>
    </w:p>
    <w:p>
      <w:r>
        <w:tab/>
        <w:br/>
      </w:r>
    </w:p>
    <w:p>
      <w:r>
        <w:t>18. How does DNS handle IPv6 addresses and DNS AAAA records?</w:t>
      </w:r>
    </w:p>
    <w:p>
      <w:r>
        <w:tab/>
        <w:br/>
      </w:r>
    </w:p>
    <w:p>
      <w:r>
        <w:t>19. Describe the impact of DNS caching on DNS query response times.</w:t>
      </w:r>
    </w:p>
    <w:p>
      <w:r>
        <w:tab/>
        <w:br/>
      </w:r>
    </w:p>
    <w:p>
      <w:r>
        <w:t>20. What are some best practices for managing DNS configurations and records in a network  environment?</w:t>
      </w:r>
    </w:p>
    <w:p>
      <w:r>
        <w:tab/>
        <w:br/>
      </w:r>
    </w:p>
    <w:p>
      <w:pPr>
        <w:pStyle w:val="Heading1"/>
      </w:pPr>
      <w:r>
        <w:t xml:space="preserve">12: FTP </w:t>
      </w:r>
    </w:p>
    <w:p>
      <w:r>
        <w:t>1. What is FTP, and what is its primary purpose in computer networking?</w:t>
      </w:r>
    </w:p>
    <w:p>
      <w:r>
        <w:tab/>
        <w:br/>
      </w:r>
    </w:p>
    <w:p>
      <w:r>
        <w:t>2. Describe the difference between FTP and HTTP.</w:t>
      </w:r>
    </w:p>
    <w:p>
      <w:r>
        <w:tab/>
        <w:br/>
      </w:r>
    </w:p>
    <w:p>
      <w:r>
        <w:t>3. Explain the two modes of FTP operation: active mode and passive mode.</w:t>
      </w:r>
    </w:p>
    <w:p>
      <w:r>
        <w:tab/>
        <w:br/>
      </w:r>
    </w:p>
    <w:p>
      <w:r>
        <w:t>4. How does FTP authenticate users during the login process?</w:t>
      </w:r>
    </w:p>
    <w:p>
      <w:r>
        <w:tab/>
        <w:br/>
      </w:r>
    </w:p>
    <w:p>
      <w:r>
        <w:t>5. Describe the FTP commands used for file transfer and directory navigation.</w:t>
      </w:r>
    </w:p>
    <w:p>
      <w:r>
        <w:tab/>
        <w:br/>
      </w:r>
    </w:p>
    <w:p>
      <w:r>
        <w:t>6. What is the significance of the FTP control connection and data connection?</w:t>
      </w:r>
    </w:p>
    <w:p>
      <w:r>
        <w:tab/>
        <w:br/>
      </w:r>
    </w:p>
    <w:p>
      <w:r>
        <w:t>7. Explain the FTP data transfer modes: ASCII mode and binary mode.</w:t>
      </w:r>
    </w:p>
    <w:p>
      <w:r>
        <w:tab/>
        <w:br/>
      </w:r>
    </w:p>
    <w:p>
      <w:r>
        <w:t>8. How does FTP handle file permissions and access control?</w:t>
      </w:r>
    </w:p>
    <w:p>
      <w:r>
        <w:tab/>
        <w:br/>
      </w:r>
    </w:p>
    <w:p>
      <w:r>
        <w:t>9. Describe the role of FTP servers and FTP clients in FTP communication.</w:t>
      </w:r>
    </w:p>
    <w:p>
      <w:r>
        <w:tab/>
        <w:br/>
      </w:r>
    </w:p>
    <w:p>
      <w:r>
        <w:t>10. What are some common FTP security vulnerabilities, and how can they be mitigated?</w:t>
      </w:r>
    </w:p>
    <w:p>
      <w:r>
        <w:tab/>
        <w:br/>
      </w:r>
    </w:p>
    <w:p>
      <w:r>
        <w:t>11. Explain the difference between FTP and SFTP (SSH File Transfer Protocol).</w:t>
      </w:r>
    </w:p>
    <w:p>
      <w:r>
        <w:tab/>
        <w:br/>
      </w:r>
    </w:p>
    <w:p>
      <w:r>
        <w:t>12. How does FTP handle large file transfers or multi -file transfers?</w:t>
      </w:r>
    </w:p>
    <w:p>
      <w:r>
        <w:tab/>
        <w:br/>
      </w:r>
    </w:p>
    <w:p>
      <w:r>
        <w:t>13. Describe the FTP passive mode data transfer process.</w:t>
      </w:r>
    </w:p>
    <w:p>
      <w:r>
        <w:tab/>
        <w:br/>
      </w:r>
    </w:p>
    <w:p>
      <w:r>
        <w:t>14. What are some alternative FTP protocols or extensions (e.g., FTPS, FTPES)?</w:t>
      </w:r>
    </w:p>
    <w:p>
      <w:r>
        <w:tab/>
        <w:br/>
      </w:r>
    </w:p>
    <w:p>
      <w:r>
        <w:t>15. How does FTP handle concurrent file transfers from multiple clients?</w:t>
      </w:r>
    </w:p>
    <w:p>
      <w:r>
        <w:tab/>
        <w:br/>
      </w:r>
    </w:p>
    <w:p>
      <w:r>
        <w:t>16. What is anonymous FTP, and what are its security considerations?</w:t>
      </w:r>
    </w:p>
    <w:p>
      <w:r>
        <w:tab/>
        <w:br/>
      </w:r>
    </w:p>
    <w:p>
      <w:r>
        <w:t>17. Explain the concept of FTP bounce attack and how it can be prevented.</w:t>
      </w:r>
    </w:p>
    <w:p>
      <w:r>
        <w:tab/>
        <w:br/>
      </w:r>
    </w:p>
    <w:p>
      <w:r>
        <w:t>18. Describe the FTP response codes and their meanings (e.g., 200, 500, 550).</w:t>
      </w:r>
    </w:p>
    <w:p>
      <w:r>
        <w:tab/>
        <w:br/>
      </w:r>
    </w:p>
    <w:p>
      <w:r>
        <w:t>19. How does FTP handle resuming interrupted file transfers?</w:t>
      </w:r>
    </w:p>
    <w:p>
      <w:r>
        <w:tab/>
        <w:br/>
      </w:r>
    </w:p>
    <w:p>
      <w:r>
        <w:t>20. What are some best practices for securing FTP servers and managing FTP connections?</w:t>
      </w:r>
    </w:p>
    <w:p>
      <w:r>
        <w:tab/>
        <w:br/>
      </w:r>
    </w:p>
    <w:p>
      <w:pPr>
        <w:pStyle w:val="Heading1"/>
      </w:pPr>
      <w:r>
        <w:t>13: TELNET</w:t>
      </w:r>
    </w:p>
    <w:p>
      <w:r>
        <w:t>1. What is Telnet, and what is its primary purpose in computer networking?</w:t>
      </w:r>
    </w:p>
    <w:p>
      <w:r>
        <w:tab/>
        <w:br/>
      </w:r>
    </w:p>
    <w:p>
      <w:r>
        <w:t>2. Describe the Telnet client -server model and how it facilitates remote access.</w:t>
      </w:r>
    </w:p>
    <w:p>
      <w:r>
        <w:tab/>
        <w:br/>
      </w:r>
    </w:p>
    <w:p>
      <w:r>
        <w:t>3. How does Telnet handle authentication and user credentials?</w:t>
      </w:r>
    </w:p>
    <w:p>
      <w:r>
        <w:tab/>
        <w:br/>
      </w:r>
    </w:p>
    <w:p>
      <w:r>
        <w:t>4. What are some security risks associated with using Telnet?</w:t>
      </w:r>
    </w:p>
    <w:p>
      <w:r>
        <w:tab/>
        <w:br/>
      </w:r>
    </w:p>
    <w:p>
      <w:r>
        <w:t>5. Explain the differences between Telnet and SSH.</w:t>
      </w:r>
    </w:p>
    <w:p>
      <w:r>
        <w:tab/>
        <w:br/>
      </w:r>
    </w:p>
    <w:p>
      <w:r>
        <w:t>6. What is SSH, and what is its primary purpose?</w:t>
      </w:r>
    </w:p>
    <w:p>
      <w:r>
        <w:tab/>
        <w:br/>
      </w:r>
    </w:p>
    <w:p>
      <w:r>
        <w:t>7. Describe the key features of SSH that enhance security compared to Telnet.</w:t>
      </w:r>
    </w:p>
    <w:p>
      <w:r>
        <w:tab/>
        <w:br/>
      </w:r>
    </w:p>
    <w:p>
      <w:r>
        <w:t>8. How does SSH authenticate users during the login process?</w:t>
      </w:r>
    </w:p>
    <w:p>
      <w:r>
        <w:tab/>
        <w:br/>
      </w:r>
    </w:p>
    <w:p>
      <w:r>
        <w:t>9. Explain the concept of public -key cryptography used in SSH authentication.</w:t>
      </w:r>
    </w:p>
    <w:p>
      <w:r>
        <w:tab/>
        <w:br/>
      </w:r>
    </w:p>
    <w:p>
      <w:r>
        <w:t>10. Describe the SSH key exchange process for establishing secure connections.</w:t>
      </w:r>
    </w:p>
    <w:p>
      <w:r>
        <w:tab/>
        <w:br/>
      </w:r>
    </w:p>
    <w:p>
      <w:r>
        <w:t>11. What are SSH sessions, and how are they managed?</w:t>
      </w:r>
    </w:p>
    <w:p>
      <w:r>
        <w:tab/>
        <w:br/>
      </w:r>
    </w:p>
    <w:p>
      <w:r>
        <w:t>12. How does SSH handle data encryption and integrity verification?</w:t>
      </w:r>
    </w:p>
    <w:p>
      <w:r>
        <w:tab/>
        <w:br/>
      </w:r>
    </w:p>
    <w:p>
      <w:r>
        <w:t>13. What are some common SSH configuration options and settings?</w:t>
      </w:r>
    </w:p>
    <w:p>
      <w:r>
        <w:tab/>
        <w:br/>
      </w:r>
    </w:p>
    <w:p>
      <w:r>
        <w:t>14. Describe the role of SSH agents in key management and authentication.</w:t>
      </w:r>
    </w:p>
    <w:p>
      <w:r>
        <w:tab/>
        <w:br/>
      </w:r>
    </w:p>
    <w:p>
      <w:r>
        <w:t>15. How does SSH handle tunneling and port forwarding?</w:t>
      </w:r>
    </w:p>
    <w:p>
      <w:r>
        <w:tab/>
        <w:br/>
      </w:r>
    </w:p>
    <w:p>
      <w:r>
        <w:t>16. Explain the benefits of using SSH over unsecured protocols like Telnet.</w:t>
      </w:r>
    </w:p>
    <w:p>
      <w:r>
        <w:tab/>
        <w:br/>
      </w:r>
    </w:p>
    <w:p>
      <w:r>
        <w:t>17. What are some best practices for securing SSH configurations and connections?</w:t>
      </w:r>
    </w:p>
    <w:p>
      <w:r>
        <w:tab/>
        <w:br/>
      </w:r>
    </w:p>
    <w:p>
      <w:r>
        <w:t>18. Describe the SSH protocol versions and their differences.</w:t>
      </w:r>
    </w:p>
    <w:p>
      <w:r>
        <w:tab/>
        <w:br/>
      </w:r>
    </w:p>
    <w:p>
      <w:r>
        <w:t>19. How does SSH handle remote command execution and file transfers?</w:t>
      </w:r>
    </w:p>
    <w:p>
      <w:r>
        <w:tab/>
        <w:br/>
      </w:r>
    </w:p>
    <w:p>
      <w:r>
        <w:t>20. What are some SSH -related security vulnerabilities, and how can they be mitigated?</w:t>
      </w:r>
    </w:p>
    <w:p>
      <w:r>
        <w:tab/>
        <w:br/>
      </w:r>
    </w:p>
    <w:p>
      <w:pPr>
        <w:pStyle w:val="Heading1"/>
      </w:pPr>
      <w:r>
        <w:t>NO TITLE FOUND</w:t>
      </w:r>
    </w:p>
    <w:p>
      <w:r>
        <w:t>1. What is SMTP, and what is its primary purpose in email communication?</w:t>
      </w:r>
    </w:p>
    <w:p>
      <w:r>
        <w:tab/>
        <w:br/>
      </w:r>
    </w:p>
    <w:p>
      <w:r>
        <w:t>2. Describe the process of sending an email using SMTP.</w:t>
      </w:r>
    </w:p>
    <w:p>
      <w:r>
        <w:tab/>
        <w:br/>
      </w:r>
    </w:p>
    <w:p>
      <w:r>
        <w:t>3. What are the main components of an SMTP transaction?</w:t>
      </w:r>
    </w:p>
    <w:p>
      <w:r>
        <w:tab/>
        <w:br/>
      </w:r>
    </w:p>
    <w:p>
      <w:r>
        <w:t>4. How does SMTP handle email delivery between mail servers?</w:t>
      </w:r>
    </w:p>
    <w:p>
      <w:r>
        <w:tab/>
        <w:br/>
      </w:r>
    </w:p>
    <w:p>
      <w:r>
        <w:t>5. Explain the role of SMTP commands (e.g., HELO, MAIL, RCPT, DATA) in the email  sending process.</w:t>
      </w:r>
    </w:p>
    <w:p>
      <w:r>
        <w:tab/>
        <w:br/>
      </w:r>
    </w:p>
    <w:p>
      <w:r>
        <w:t>6. Describe the SMTP authentication methods used for secure email transmission.</w:t>
      </w:r>
    </w:p>
    <w:p>
      <w:r>
        <w:tab/>
        <w:br/>
      </w:r>
    </w:p>
    <w:p>
      <w:r>
        <w:t>7. What are some common SMTP error codes and their meanings (e.g., 550, 554)?</w:t>
      </w:r>
    </w:p>
    <w:p>
      <w:r>
        <w:tab/>
        <w:br/>
      </w:r>
    </w:p>
    <w:p>
      <w:r>
        <w:t>8. How does SMTP handle email attachments?</w:t>
      </w:r>
    </w:p>
    <w:p>
      <w:r>
        <w:tab/>
        <w:br/>
      </w:r>
    </w:p>
    <w:p>
      <w:r>
        <w:t>9. Explain the concept of SMTP relaying and its security implications.</w:t>
      </w:r>
    </w:p>
    <w:p>
      <w:r>
        <w:tab/>
        <w:br/>
      </w:r>
    </w:p>
    <w:p>
      <w:r>
        <w:t>10. Describe the differences between SMTP and SMTPS (SMTP over SSL/TLS).</w:t>
      </w:r>
    </w:p>
    <w:p>
      <w:r>
        <w:tab/>
        <w:br/>
      </w:r>
    </w:p>
    <w:p>
      <w:pPr>
        <w:pStyle w:val="Heading1"/>
      </w:pPr>
      <w:r>
        <w:t xml:space="preserve">15: POP </w:t>
      </w:r>
    </w:p>
    <w:p>
      <w:r>
        <w:t>1. What is POP, and what is its primary purpose in email retrieval?</w:t>
      </w:r>
    </w:p>
    <w:p>
      <w:r>
        <w:tab/>
        <w:br/>
      </w:r>
    </w:p>
    <w:p>
      <w:r>
        <w:t>2. Describe the process of retrieving emails using POP.</w:t>
      </w:r>
    </w:p>
    <w:p>
      <w:r>
        <w:tab/>
        <w:br/>
      </w:r>
    </w:p>
    <w:p>
      <w:r>
        <w:t>3. What are the main POP commands used during email retrieval?</w:t>
      </w:r>
    </w:p>
    <w:p>
      <w:r>
        <w:tab/>
        <w:br/>
      </w:r>
    </w:p>
    <w:p>
      <w:r>
        <w:t>4. How does POP handle email deletion and message storage on the server?</w:t>
      </w:r>
    </w:p>
    <w:p>
      <w:r>
        <w:tab/>
        <w:br/>
      </w:r>
    </w:p>
    <w:p>
      <w:r>
        <w:t>5. Explain the difference between POP3 and earlier versions of POP.</w:t>
      </w:r>
    </w:p>
    <w:p>
      <w:r>
        <w:tab/>
        <w:br/>
      </w:r>
    </w:p>
    <w:p>
      <w:r>
        <w:t>6. What are some advantages and disadvantages of using POP for email retrieval?</w:t>
      </w:r>
    </w:p>
    <w:p>
      <w:r>
        <w:tab/>
        <w:br/>
      </w:r>
    </w:p>
    <w:p>
      <w:r>
        <w:t>7. How does POP handle email synchronization between multiple devices?</w:t>
      </w:r>
    </w:p>
    <w:p>
      <w:r>
        <w:tab/>
        <w:br/>
      </w:r>
    </w:p>
    <w:p>
      <w:r>
        <w:t>8. Describe the POP authentication methods used for accessing email accounts securely.</w:t>
      </w:r>
    </w:p>
    <w:p>
      <w:r>
        <w:tab/>
        <w:br/>
      </w:r>
    </w:p>
    <w:p>
      <w:r>
        <w:t>9. What are some common POP -related issues and troubleshooting steps?</w:t>
      </w:r>
    </w:p>
    <w:p>
      <w:r>
        <w:tab/>
        <w:br/>
      </w:r>
    </w:p>
    <w:p>
      <w:r>
        <w:t>10. How does POP interact with email clients (e.g., Outlook, Thunderbird) for email  retrieval?</w:t>
      </w:r>
    </w:p>
    <w:p>
      <w:r>
        <w:tab/>
        <w:br/>
      </w:r>
    </w:p>
    <w:p>
      <w:pPr>
        <w:pStyle w:val="Heading1"/>
      </w:pPr>
      <w:r>
        <w:t>16: IMAP</w:t>
      </w:r>
    </w:p>
    <w:p>
      <w:r>
        <w:t>1. What is IMAP4, and what is its primary purpose in email communication?</w:t>
      </w:r>
    </w:p>
    <w:p>
      <w:r>
        <w:tab/>
        <w:br/>
      </w:r>
    </w:p>
    <w:p>
      <w:r>
        <w:t>2. Describe the process of accessing emails using IMAP</w:t>
      </w:r>
    </w:p>
    <w:p>
      <w:r>
        <w:tab/>
        <w:br/>
      </w:r>
    </w:p>
    <w:p>
      <w:r>
        <w:t>3. How does IMAP4 handle email folders and message storage on the server?</w:t>
      </w:r>
    </w:p>
    <w:p>
      <w:r>
        <w:tab/>
        <w:br/>
      </w:r>
    </w:p>
    <w:p>
      <w:r>
        <w:t>4. Explain the IMAP4 commands used for email retrieval, folder management, and message  manipulation.</w:t>
      </w:r>
    </w:p>
    <w:p>
      <w:r>
        <w:tab/>
        <w:br/>
      </w:r>
    </w:p>
    <w:p>
      <w:r>
        <w:t>5. What are some advantages of using IMAP4 over POP for email access?</w:t>
      </w:r>
    </w:p>
    <w:p>
      <w:r>
        <w:tab/>
        <w:br/>
      </w:r>
    </w:p>
    <w:p>
      <w:r>
        <w:t>6. How does IMAP4 handle email synchronization across multiple devices?</w:t>
      </w:r>
    </w:p>
    <w:p>
      <w:r>
        <w:tab/>
        <w:br/>
      </w:r>
    </w:p>
    <w:p>
      <w:r>
        <w:t>7. Describe the IMAP authentication methods used for secure email access.</w:t>
      </w:r>
    </w:p>
    <w:p>
      <w:r>
        <w:tab/>
        <w:br/>
      </w:r>
    </w:p>
    <w:p>
      <w:r>
        <w:t>8. What are some common IMAP -related issues and troubleshooting steps?</w:t>
      </w:r>
    </w:p>
    <w:p>
      <w:r>
        <w:tab/>
        <w:br/>
      </w:r>
    </w:p>
    <w:p>
      <w:r>
        <w:t>9. How does IMAP4 support features like email flags, search capabilities, and message  threading?</w:t>
      </w:r>
    </w:p>
    <w:p>
      <w:r>
        <w:tab/>
        <w:br/>
      </w:r>
    </w:p>
    <w:p>
      <w:r>
        <w:t>10. Compare and contrast IMAP4 with POP in terms of functionality and usage scenarios.</w:t>
      </w:r>
    </w:p>
    <w:p>
      <w:r>
        <w:tab/>
        <w:br/>
      </w:r>
    </w:p>
    <w:p>
      <w:pPr>
        <w:pStyle w:val="Heading1"/>
      </w:pPr>
      <w:r>
        <w:t xml:space="preserve">17: SQL  </w:t>
      </w:r>
    </w:p>
    <w:p>
      <w:r>
        <w:t>1. What is SQL, and what is its primary purpose in database management?</w:t>
      </w:r>
    </w:p>
    <w:p>
      <w:r>
        <w:tab/>
        <w:br/>
      </w:r>
    </w:p>
    <w:p>
      <w:r>
        <w:t>2. Describe the basic structure of an SQL query.</w:t>
      </w:r>
    </w:p>
    <w:p>
      <w:r>
        <w:tab/>
        <w:br/>
      </w:r>
    </w:p>
    <w:p>
      <w:r>
        <w:t>3. Explain the difference between SQL and NoSQL databases.</w:t>
      </w:r>
    </w:p>
    <w:p>
      <w:r>
        <w:tab/>
        <w:br/>
      </w:r>
    </w:p>
    <w:p>
      <w:r>
        <w:t>4. What are the main categories of SQL commands?</w:t>
      </w:r>
    </w:p>
    <w:p>
      <w:r>
        <w:tab/>
        <w:br/>
      </w:r>
    </w:p>
    <w:p>
      <w:r>
        <w:t>5. Describe the SELECT statement in SQL and its use in retrieving data.</w:t>
      </w:r>
    </w:p>
    <w:p>
      <w:r>
        <w:tab/>
        <w:br/>
      </w:r>
    </w:p>
    <w:p>
      <w:r>
        <w:t>6. What is the purpose of the FROM clause in an SQL query?</w:t>
      </w:r>
    </w:p>
    <w:p>
      <w:r>
        <w:tab/>
        <w:br/>
      </w:r>
    </w:p>
    <w:p>
      <w:r>
        <w:t>7. How does the WHERE clause filter data in SQL queries?</w:t>
      </w:r>
    </w:p>
    <w:p>
      <w:r>
        <w:tab/>
        <w:br/>
      </w:r>
    </w:p>
    <w:p>
      <w:r>
        <w:t>8. Explain the GROUP BY clause and its use in SQL aggregation.</w:t>
      </w:r>
    </w:p>
    <w:p>
      <w:r>
        <w:tab/>
        <w:br/>
      </w:r>
    </w:p>
    <w:p>
      <w:r>
        <w:t>9. What are SQL functions, and what types of functions are commonly used?</w:t>
      </w:r>
    </w:p>
    <w:p>
      <w:r>
        <w:tab/>
        <w:br/>
      </w:r>
    </w:p>
    <w:p>
      <w:r>
        <w:t>10. Describe the ORDER BY clause and its role in sorting query results.</w:t>
      </w:r>
    </w:p>
    <w:p>
      <w:r>
        <w:tab/>
        <w:br/>
      </w:r>
    </w:p>
    <w:p>
      <w:r>
        <w:t>11. How does the JOIN operation work in SQL, and what are its types?</w:t>
      </w:r>
    </w:p>
    <w:p>
      <w:r>
        <w:tab/>
        <w:br/>
      </w:r>
    </w:p>
    <w:p>
      <w:r>
        <w:t>12. Explain the concept of subqueries in SQL and their usage.</w:t>
      </w:r>
    </w:p>
    <w:p>
      <w:r>
        <w:tab/>
        <w:br/>
      </w:r>
    </w:p>
    <w:p>
      <w:r>
        <w:t>13. What are SQL constraints, and how do they enforce data integrity?</w:t>
      </w:r>
    </w:p>
    <w:p>
      <w:r>
        <w:tab/>
        <w:br/>
      </w:r>
    </w:p>
    <w:p>
      <w:r>
        <w:t>14. Describe the INSERT INTO statement and its use in adding data to a table.</w:t>
      </w:r>
    </w:p>
    <w:p>
      <w:r>
        <w:tab/>
        <w:br/>
      </w:r>
    </w:p>
    <w:p>
      <w:r>
        <w:t>15. How does the UPDATE statement modify existing data in an SQL table?</w:t>
      </w:r>
    </w:p>
    <w:p>
      <w:r>
        <w:tab/>
        <w:br/>
      </w:r>
    </w:p>
    <w:p>
      <w:r>
        <w:t>16. What is the purpose of the DELETE statement in SQL?</w:t>
      </w:r>
    </w:p>
    <w:p>
      <w:r>
        <w:tab/>
        <w:br/>
      </w:r>
    </w:p>
    <w:p>
      <w:r>
        <w:t>17. Explain the concept of transactions in SQL databases.</w:t>
      </w:r>
    </w:p>
    <w:p>
      <w:r>
        <w:tab/>
        <w:br/>
      </w:r>
    </w:p>
    <w:p>
      <w:r>
        <w:t>18. Describe the role of indexes in SQL databases and their impact on performance.</w:t>
      </w:r>
    </w:p>
    <w:p>
      <w:r>
        <w:tab/>
        <w:br/>
      </w:r>
    </w:p>
    <w:p>
      <w:r>
        <w:t>19. How does SQL handle NULL values in database operations?</w:t>
      </w:r>
    </w:p>
    <w:p>
      <w:r>
        <w:tab/>
        <w:br/>
      </w:r>
    </w:p>
    <w:p>
      <w:r>
        <w:t>20. What are some common SQL database management systems (DBMS) and their features?</w:t>
      </w:r>
    </w:p>
    <w:p>
      <w:r>
        <w:tab/>
        <w:br/>
      </w:r>
    </w:p>
    <w:p>
      <w:pPr>
        <w:pStyle w:val="Heading1"/>
      </w:pPr>
      <w:r>
        <w:t xml:space="preserve">18: DHCP  </w:t>
      </w:r>
    </w:p>
    <w:p>
      <w:r>
        <w:t>1. What is DHCP, and what is its primary purpose in computer networking?</w:t>
      </w:r>
    </w:p>
    <w:p>
      <w:r>
        <w:tab/>
        <w:br/>
      </w:r>
    </w:p>
    <w:p>
      <w:r>
        <w:t>2. Describe the DHCP client -server model and how it facilitates IP address assignment.</w:t>
      </w:r>
    </w:p>
    <w:p>
      <w:r>
        <w:tab/>
        <w:br/>
      </w:r>
    </w:p>
    <w:p>
      <w:r>
        <w:t>3. How does DHCP handle IP address leasing and renewal?</w:t>
      </w:r>
    </w:p>
    <w:p>
      <w:r>
        <w:tab/>
        <w:br/>
      </w:r>
    </w:p>
    <w:p>
      <w:r>
        <w:t>4. Explain the difference between a DHCP server and a DHCP relay agent.</w:t>
      </w:r>
    </w:p>
    <w:p>
      <w:r>
        <w:tab/>
        <w:br/>
      </w:r>
    </w:p>
    <w:p>
      <w:r>
        <w:t>5. What are DHCP options, and how are they used in DHCP communication?</w:t>
      </w:r>
    </w:p>
    <w:p>
      <w:r>
        <w:tab/>
        <w:br/>
      </w:r>
    </w:p>
    <w:p>
      <w:r>
        <w:t>6. Describe the DHCP Discover -Offer -Request -Acknowledge (DORA) process.</w:t>
      </w:r>
    </w:p>
    <w:p>
      <w:r>
        <w:tab/>
        <w:br/>
      </w:r>
    </w:p>
    <w:p>
      <w:r>
        <w:t>7. What is DHCP reservation, and how does it work?</w:t>
      </w:r>
    </w:p>
    <w:p>
      <w:r>
        <w:tab/>
        <w:br/>
      </w:r>
    </w:p>
    <w:p>
      <w:r>
        <w:t>8. Explain the role of DHCP scopes in IP address management.</w:t>
      </w:r>
    </w:p>
    <w:p>
      <w:r>
        <w:tab/>
        <w:br/>
      </w:r>
    </w:p>
    <w:p>
      <w:r>
        <w:t>9. What are some advantages of using DHCP compared to static IP address assignment?</w:t>
      </w:r>
    </w:p>
    <w:p>
      <w:r>
        <w:tab/>
        <w:br/>
      </w:r>
    </w:p>
    <w:p>
      <w:r>
        <w:t>10. Describe the DHCP lease time and its impact on network management.</w:t>
      </w:r>
    </w:p>
    <w:p>
      <w:r>
        <w:tab/>
        <w:br/>
      </w:r>
    </w:p>
    <w:p>
      <w:r>
        <w:t>11. How does DHCP handle IP address conflicts?</w:t>
      </w:r>
    </w:p>
    <w:p>
      <w:r>
        <w:tab/>
        <w:br/>
      </w:r>
    </w:p>
    <w:p>
      <w:r>
        <w:t>12. Explain the concept of DHCP lease renewal and lease expiration.</w:t>
      </w:r>
    </w:p>
    <w:p>
      <w:r>
        <w:tab/>
        <w:br/>
      </w:r>
    </w:p>
    <w:p>
      <w:r>
        <w:t>13. What is DHCP snooping, and how does it enhance network security?</w:t>
      </w:r>
    </w:p>
    <w:p>
      <w:r>
        <w:tab/>
        <w:br/>
      </w:r>
    </w:p>
    <w:p>
      <w:r>
        <w:t>14. Describe the DHCP relay agent's function in multi -subnet networks.</w:t>
      </w:r>
    </w:p>
    <w:p>
      <w:r>
        <w:tab/>
        <w:br/>
      </w:r>
    </w:p>
    <w:p>
      <w:r>
        <w:t>15. How does DHCP handle DNS server and default gateway configurations?</w:t>
      </w:r>
    </w:p>
    <w:p>
      <w:r>
        <w:tab/>
        <w:br/>
      </w:r>
    </w:p>
    <w:p>
      <w:r>
        <w:t>16. What are some common DHCP configuration parameters (e.g., subnet mask, DNS  server)?</w:t>
      </w:r>
    </w:p>
    <w:p>
      <w:r>
        <w:tab/>
        <w:br/>
      </w:r>
    </w:p>
    <w:p>
      <w:r>
        <w:t>17. Explain the DHCPv6 protocol and its differences from DHCPv</w:t>
      </w:r>
    </w:p>
    <w:p>
      <w:r>
        <w:tab/>
        <w:br/>
      </w:r>
    </w:p>
    <w:p>
      <w:r>
        <w:t>18. How does DHCP handle broadcast and unicast messages in network communication?</w:t>
      </w:r>
    </w:p>
    <w:p>
      <w:r>
        <w:tab/>
        <w:br/>
      </w:r>
    </w:p>
    <w:p>
      <w:r>
        <w:t>19. What are some DHCP troubleshooting techniques for resolving connectivity issues?</w:t>
      </w:r>
    </w:p>
    <w:p>
      <w:r>
        <w:tab/>
        <w:br/>
      </w:r>
    </w:p>
    <w:p>
      <w:r>
        <w:t>20. What are some best practices for DHCP configuration and management in a network  environment?</w:t>
      </w:r>
    </w:p>
    <w:p>
      <w:r>
        <w:tab/>
        <w:br/>
      </w:r>
    </w:p>
    <w:p>
      <w:pPr>
        <w:pStyle w:val="Heading1"/>
      </w:pPr>
      <w:r>
        <w:t xml:space="preserve">19: NAT  </w:t>
      </w:r>
    </w:p>
    <w:p>
      <w:r>
        <w:t>1. What is NAT, and what is its primary purpose in computer networking?</w:t>
      </w:r>
    </w:p>
    <w:p>
      <w:r>
        <w:tab/>
        <w:br/>
      </w:r>
    </w:p>
    <w:p>
      <w:r>
        <w:t>2. Describe the difference between static NAT and dynamic NAT.</w:t>
      </w:r>
    </w:p>
    <w:p>
      <w:r>
        <w:tab/>
        <w:br/>
      </w:r>
    </w:p>
    <w:p>
      <w:r>
        <w:t>3. How does NAT facilitate communication between private and public IP addresses?</w:t>
      </w:r>
    </w:p>
    <w:p>
      <w:r>
        <w:tab/>
        <w:br/>
      </w:r>
    </w:p>
    <w:p>
      <w:r>
        <w:t>4. Explain the concept of IP masquerading in NAT.</w:t>
      </w:r>
    </w:p>
    <w:p>
      <w:r>
        <w:tab/>
        <w:br/>
      </w:r>
    </w:p>
    <w:p>
      <w:r>
        <w:t>5. What are the main types of NAT translations (e.g., source NAT, destination NAT)?</w:t>
      </w:r>
    </w:p>
    <w:p>
      <w:r>
        <w:tab/>
        <w:br/>
      </w:r>
    </w:p>
    <w:p>
      <w:r>
        <w:t>6. Describe the process of outbound NAT translation in a network.</w:t>
      </w:r>
    </w:p>
    <w:p>
      <w:r>
        <w:tab/>
        <w:br/>
      </w:r>
    </w:p>
    <w:p>
      <w:r>
        <w:t>7. How does NAT handle port forwarding (NAT -PMP, UPnP) for internal services?</w:t>
      </w:r>
    </w:p>
    <w:p>
      <w:r>
        <w:tab/>
        <w:br/>
      </w:r>
    </w:p>
    <w:p>
      <w:r>
        <w:t>8. What is the role of NAT traversal in peer -to-peer communication?</w:t>
      </w:r>
    </w:p>
    <w:p>
      <w:r>
        <w:tab/>
        <w:br/>
      </w:r>
    </w:p>
    <w:p>
      <w:r>
        <w:t>9. Explain the difference between NAT and NAPT (Network Address and Port Translation).</w:t>
      </w:r>
    </w:p>
    <w:p>
      <w:r>
        <w:tab/>
        <w:br/>
      </w:r>
    </w:p>
    <w:p>
      <w:r>
        <w:t>10. Describe the benefits and limitations of using NAT in network configurations.</w:t>
      </w:r>
    </w:p>
    <w:p>
      <w:r>
        <w:tab/>
        <w:br/>
      </w:r>
    </w:p>
    <w:p>
      <w:r>
        <w:t>11. How does NAT impact network security and address space conservation?</w:t>
      </w:r>
    </w:p>
    <w:p>
      <w:r>
        <w:tab/>
        <w:br/>
      </w:r>
    </w:p>
    <w:p>
      <w:r>
        <w:t>12. What are some common NAT -related issues (e.g., NAT timeouts, NAT reflection)?</w:t>
      </w:r>
    </w:p>
    <w:p>
      <w:r>
        <w:tab/>
        <w:br/>
      </w:r>
    </w:p>
    <w:p>
      <w:r>
        <w:t>13. Describe the role of NAT gateways in network infrastructure.</w:t>
      </w:r>
    </w:p>
    <w:p>
      <w:r>
        <w:tab/>
        <w:br/>
      </w:r>
    </w:p>
    <w:p>
      <w:r>
        <w:t>14. How does NAT handle ICMP (Internet Control Message Protocol) packets?</w:t>
      </w:r>
    </w:p>
    <w:p>
      <w:r>
        <w:tab/>
        <w:br/>
      </w:r>
    </w:p>
    <w:p>
      <w:r>
        <w:t>15. What are some NAT traversal techniques used for VPN (Virtual Private Network)  connections?</w:t>
      </w:r>
    </w:p>
    <w:p>
      <w:r>
        <w:tab/>
        <w:br/>
      </w:r>
    </w:p>
    <w:p>
      <w:r>
        <w:t>16. Explain the concept of NAT overload (PAT - Port Address Translation).</w:t>
      </w:r>
    </w:p>
    <w:p>
      <w:r>
        <w:tab/>
        <w:br/>
      </w:r>
    </w:p>
    <w:p>
      <w:r>
        <w:t>17. Describe the impact of NAT on end -to-end connectivity and application compatibility.</w:t>
      </w:r>
    </w:p>
    <w:p>
      <w:r>
        <w:tab/>
        <w:br/>
      </w:r>
    </w:p>
    <w:p>
      <w:r>
        <w:t>18. What are some best practices for configuring NAT in a network environment?</w:t>
      </w:r>
    </w:p>
    <w:p>
      <w:r>
        <w:tab/>
        <w:br/>
      </w:r>
    </w:p>
    <w:p>
      <w:r>
        <w:t>19. How does NAT interact with IPv4 and IPv6 protocols?</w:t>
      </w:r>
    </w:p>
    <w:p>
      <w:r>
        <w:tab/>
        <w:br/>
      </w:r>
    </w:p>
    <w:p>
      <w:r>
        <w:t>20. What are the differences between NAT and proxy servers in network communication?</w:t>
      </w:r>
    </w:p>
    <w:p>
      <w:r>
        <w:tab/>
        <w:br/>
      </w:r>
    </w:p>
    <w:p>
      <w:pPr>
        <w:pStyle w:val="Heading1"/>
      </w:pPr>
      <w:r>
        <w:t xml:space="preserve">20: ZONING  </w:t>
      </w:r>
    </w:p>
    <w:p>
      <w:r>
        <w:t>1. What is zoning in the context of computer networks or storage systems?</w:t>
      </w:r>
    </w:p>
    <w:p>
      <w:r>
        <w:tab/>
        <w:br/>
      </w:r>
    </w:p>
    <w:p>
      <w:r>
        <w:t>2. Describe the purpose of zoning in a SAN (Storage Area Network) environment.</w:t>
      </w:r>
    </w:p>
    <w:p>
      <w:r>
        <w:tab/>
        <w:br/>
      </w:r>
    </w:p>
    <w:p>
      <w:r>
        <w:t>3. How does zoning contribute to improving security in a network or storage infrastructure?</w:t>
      </w:r>
    </w:p>
    <w:p>
      <w:r>
        <w:tab/>
        <w:br/>
      </w:r>
    </w:p>
    <w:p>
      <w:r>
        <w:t>4. What are the different types of zoning commonly used in networking and storage?</w:t>
      </w:r>
    </w:p>
    <w:p>
      <w:r>
        <w:tab/>
        <w:br/>
      </w:r>
    </w:p>
    <w:p>
      <w:r>
        <w:t>5. Explain the concept of zoning by VLAN (Virtual Local Area Network) in Ethernet  networks.</w:t>
      </w:r>
    </w:p>
    <w:p>
      <w:r>
        <w:tab/>
        <w:br/>
      </w:r>
    </w:p>
    <w:p>
      <w:r>
        <w:t>6. Describe zoning in Fibre Channel (FC) SANs and its benefits.</w:t>
      </w:r>
    </w:p>
    <w:p>
      <w:r>
        <w:tab/>
        <w:br/>
      </w:r>
    </w:p>
    <w:p>
      <w:r>
        <w:t>7. How does zoning help in isolating traffic and preventing unauthorized access?</w:t>
      </w:r>
    </w:p>
    <w:p>
      <w:r>
        <w:tab/>
        <w:br/>
      </w:r>
    </w:p>
    <w:p>
      <w:r>
        <w:t>8. What is zoning by application or service, and how is it implemented?</w:t>
      </w:r>
    </w:p>
    <w:p>
      <w:r>
        <w:tab/>
        <w:br/>
      </w:r>
    </w:p>
    <w:p>
      <w:r>
        <w:t>9. Explain the role of zoning in load balancing and optimizing network performance.</w:t>
      </w:r>
    </w:p>
    <w:p>
      <w:r>
        <w:tab/>
        <w:br/>
      </w:r>
    </w:p>
    <w:p>
      <w:r>
        <w:t>10. Describe zoning best practices for managing complex network environments.</w:t>
      </w:r>
    </w:p>
    <w:p>
      <w:r>
        <w:tab/>
        <w:br/>
      </w:r>
    </w:p>
    <w:p>
      <w:r>
        <w:t>11. How does zoning impact network scalability and flexibility?</w:t>
      </w:r>
    </w:p>
    <w:p>
      <w:r>
        <w:tab/>
        <w:br/>
      </w:r>
    </w:p>
    <w:p>
      <w:r>
        <w:t>12. What are the challenges associated with zoning in large -scale networks?</w:t>
      </w:r>
    </w:p>
    <w:p>
      <w:r>
        <w:tab/>
        <w:br/>
      </w:r>
    </w:p>
    <w:p>
      <w:r>
        <w:t>13. Describe the process of configuring zoning in a network or storage environment.</w:t>
      </w:r>
    </w:p>
    <w:p>
      <w:r>
        <w:tab/>
        <w:br/>
      </w:r>
    </w:p>
    <w:p>
      <w:r>
        <w:t>14. How does zoning handle failover and redundancy in storage systems?</w:t>
      </w:r>
    </w:p>
    <w:p>
      <w:r>
        <w:tab/>
        <w:br/>
      </w:r>
    </w:p>
    <w:p>
      <w:r>
        <w:t>15. Explain the concept of soft zoning and hard zoning in Fibre Channel SANs.</w:t>
      </w:r>
    </w:p>
    <w:p>
      <w:r>
        <w:tab/>
        <w:br/>
      </w:r>
    </w:p>
    <w:p>
      <w:r>
        <w:t>16. What are the differences between zoning and partitioning in virtualized environments?</w:t>
      </w:r>
    </w:p>
    <w:p>
      <w:r>
        <w:tab/>
        <w:br/>
      </w:r>
    </w:p>
    <w:p>
      <w:r>
        <w:t>17. How does zoning contribute to compliance with security and data protection regulations?</w:t>
      </w:r>
    </w:p>
    <w:p>
      <w:r>
        <w:tab/>
        <w:br/>
      </w:r>
    </w:p>
    <w:p>
      <w:r>
        <w:t>18. Describe the role of zoning in cloud computing and virtualized data centers.</w:t>
      </w:r>
    </w:p>
    <w:p>
      <w:r>
        <w:tab/>
        <w:br/>
      </w:r>
    </w:p>
    <w:p>
      <w:r>
        <w:t>19. What are some zoning -related troubleshooting techniques for resolving connectivity  issues?</w:t>
      </w:r>
    </w:p>
    <w:p>
      <w:r>
        <w:tab/>
        <w:br/>
      </w:r>
    </w:p>
    <w:p>
      <w:r>
        <w:t>20. How does zoning impact the overall management and administration of network  resources?</w:t>
      </w:r>
    </w:p>
    <w:p>
      <w:r>
        <w:tab/>
        <w:br/>
      </w:r>
    </w:p>
    <w:p>
      <w:pPr>
        <w:pStyle w:val="Heading1"/>
      </w:pPr>
      <w:r>
        <w:t xml:space="preserve">21: NETWORK DIAGRAM  </w:t>
      </w:r>
    </w:p>
    <w:p>
      <w:r>
        <w:t>1. What is a network diagram, and what is its purpose in network design and  documentation?</w:t>
      </w:r>
    </w:p>
    <w:p>
      <w:r>
        <w:tab/>
        <w:br/>
      </w:r>
    </w:p>
    <w:p>
      <w:r>
        <w:t>2. Describe the different types of network diagrams commonly used in IT environments.</w:t>
      </w:r>
    </w:p>
    <w:p>
      <w:r>
        <w:tab/>
        <w:br/>
      </w:r>
    </w:p>
    <w:p>
      <w:r>
        <w:t>3. How does a physical network diagram differ from a logical network diagram?</w:t>
      </w:r>
    </w:p>
    <w:p>
      <w:r>
        <w:tab/>
        <w:br/>
      </w:r>
    </w:p>
    <w:p>
      <w:r>
        <w:t>4. What are the key components typically included in a network diagram?</w:t>
      </w:r>
    </w:p>
    <w:p>
      <w:r>
        <w:tab/>
        <w:br/>
      </w:r>
    </w:p>
    <w:p>
      <w:r>
        <w:t>5. Explain the importance of labeling devices and connections in a network diagram.</w:t>
      </w:r>
    </w:p>
    <w:p>
      <w:r>
        <w:tab/>
        <w:br/>
      </w:r>
    </w:p>
    <w:p>
      <w:r>
        <w:t>6. Describe the symbols and icons used to represent devices, servers, routers, switches, etc.,  in network diagrams.</w:t>
      </w:r>
    </w:p>
    <w:p>
      <w:r>
        <w:tab/>
        <w:br/>
      </w:r>
    </w:p>
    <w:p>
      <w:r>
        <w:t>7. How do you differentiate between LAN (Local Area Network) and WAN (Wide Area  Network) segments on a network diagram?</w:t>
      </w:r>
    </w:p>
    <w:p>
      <w:r>
        <w:tab/>
        <w:br/>
      </w:r>
    </w:p>
    <w:p>
      <w:r>
        <w:t>8. What is the role of IP addressing and subnets in network diagrams?</w:t>
      </w:r>
    </w:p>
    <w:p>
      <w:r>
        <w:tab/>
        <w:br/>
      </w:r>
    </w:p>
    <w:p>
      <w:r>
        <w:t>9. How are network links, connections, and interfaces represented in a network diagram?</w:t>
      </w:r>
    </w:p>
    <w:p>
      <w:r>
        <w:tab/>
        <w:br/>
      </w:r>
    </w:p>
    <w:p>
      <w:r>
        <w:t>10. Describe the hierarchy and structure of a well -organized network diagram.</w:t>
      </w:r>
    </w:p>
    <w:p>
      <w:r>
        <w:tab/>
        <w:br/>
      </w:r>
    </w:p>
    <w:p>
      <w:r>
        <w:t>11. What are some tools or software used for creating network diagrams?</w:t>
      </w:r>
    </w:p>
    <w:p>
      <w:r>
        <w:tab/>
        <w:br/>
      </w:r>
    </w:p>
    <w:p>
      <w:r>
        <w:t>12. How do network diagrams aid in troubleshooting network issues and planning upgrades?</w:t>
      </w:r>
    </w:p>
    <w:p>
      <w:r>
        <w:tab/>
        <w:br/>
      </w:r>
    </w:p>
    <w:p>
      <w:r>
        <w:t>13. Explain the concept of a network topology and its representation in a network diagram.</w:t>
      </w:r>
    </w:p>
    <w:p>
      <w:r>
        <w:tab/>
        <w:br/>
      </w:r>
    </w:p>
    <w:p>
      <w:r>
        <w:t>14. What are some common network design principles reflected in network diagrams?</w:t>
      </w:r>
    </w:p>
    <w:p>
      <w:r>
        <w:tab/>
        <w:br/>
      </w:r>
    </w:p>
    <w:p>
      <w:r>
        <w:t>15. How do you document network protocols, services, and access controls in a network  diagram?</w:t>
      </w:r>
    </w:p>
    <w:p>
      <w:r>
        <w:tab/>
        <w:br/>
      </w:r>
    </w:p>
    <w:p>
      <w:r>
        <w:t>16. Describe the process of creating and updating network diagrams as the network evolves.</w:t>
      </w:r>
    </w:p>
    <w:p>
      <w:r>
        <w:tab/>
        <w:br/>
      </w:r>
    </w:p>
    <w:p>
      <w:r>
        <w:t>17. What are some best practices for maintaining accurate and up -to-date network diagrams?</w:t>
      </w:r>
    </w:p>
    <w:p>
      <w:r>
        <w:tab/>
        <w:br/>
      </w:r>
    </w:p>
    <w:p>
      <w:r>
        <w:t>18. How do network diagrams support network security assessments and audits?</w:t>
      </w:r>
    </w:p>
    <w:p>
      <w:r>
        <w:tab/>
        <w:br/>
      </w:r>
    </w:p>
    <w:p>
      <w:r>
        <w:t>19. What are some challenges or limitations associated with creating and managing network  diagrams?</w:t>
      </w:r>
    </w:p>
    <w:p>
      <w:r>
        <w:tab/>
        <w:br/>
      </w:r>
    </w:p>
    <w:p>
      <w:r>
        <w:t>20. How can network diagrams be used for capacity planning and optimizing network  performance?</w:t>
      </w:r>
    </w:p>
    <w:p>
      <w:r>
        <w:tab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